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9DD10" w14:textId="77777777" w:rsidR="004F45A5" w:rsidRPr="00FD3BEF" w:rsidRDefault="00000000">
      <w:pPr>
        <w:ind w:left="5760"/>
        <w:rPr>
          <w:lang w:val="ru-RU"/>
        </w:rPr>
      </w:pPr>
      <w:r w:rsidRPr="00FD3BEF">
        <w:rPr>
          <w:lang w:val="ru-RU"/>
        </w:rPr>
        <w:t>УТВЕЖДАЮ</w:t>
      </w:r>
      <w:r w:rsidRPr="00FD3BEF">
        <w:rPr>
          <w:lang w:val="ru-RU"/>
        </w:rPr>
        <w:br/>
        <w:t>заместитель начальника ИЦ</w:t>
      </w:r>
      <w:r w:rsidRPr="00FD3BEF">
        <w:rPr>
          <w:lang w:val="ru-RU"/>
        </w:rPr>
        <w:br/>
        <w:t>УМВД России по Курганской области</w:t>
      </w:r>
      <w:r w:rsidRPr="00FD3BEF">
        <w:rPr>
          <w:lang w:val="ru-RU"/>
        </w:rPr>
        <w:br/>
        <w:t xml:space="preserve">                                              С.С. Сидоров</w:t>
      </w:r>
      <w:r w:rsidRPr="00FD3BEF">
        <w:rPr>
          <w:lang w:val="ru-RU"/>
        </w:rPr>
        <w:br/>
        <w:t>«___» ____________________ 2023 г.</w:t>
      </w:r>
      <w:r w:rsidRPr="00FD3BEF">
        <w:rPr>
          <w:lang w:val="ru-RU"/>
        </w:rPr>
        <w:br/>
        <w:t xml:space="preserve">                                     </w:t>
      </w:r>
    </w:p>
    <w:p w14:paraId="17C27D0A" w14:textId="77777777" w:rsidR="004F45A5" w:rsidRPr="00FD3BEF" w:rsidRDefault="00000000">
      <w:pPr>
        <w:jc w:val="center"/>
        <w:rPr>
          <w:lang w:val="ru-RU"/>
        </w:rPr>
      </w:pPr>
      <w:r w:rsidRPr="00FD3BEF">
        <w:rPr>
          <w:lang w:val="ru-RU"/>
        </w:rPr>
        <w:t>Технический паспорт на АРМ пользователей ИСОД МВД России</w:t>
      </w:r>
      <w:r w:rsidRPr="00FD3BEF">
        <w:rPr>
          <w:lang w:val="ru-RU"/>
        </w:rPr>
        <w:br/>
        <w:t xml:space="preserve">под управлением ОС </w:t>
      </w:r>
      <w:r>
        <w:t>Windows</w:t>
      </w:r>
      <w:r w:rsidRPr="00FD3BEF">
        <w:rPr>
          <w:lang w:val="ru-RU"/>
        </w:rPr>
        <w:br/>
        <w:t>ИЦ УМВД России по Курганской области</w:t>
      </w:r>
      <w:r w:rsidRPr="00FD3BEF">
        <w:rPr>
          <w:lang w:val="ru-RU"/>
        </w:rPr>
        <w:br/>
        <w:t xml:space="preserve">                                      </w:t>
      </w:r>
    </w:p>
    <w:p w14:paraId="1B43B463" w14:textId="77777777" w:rsidR="004F45A5" w:rsidRPr="00FD3BEF" w:rsidRDefault="00000000">
      <w:pPr>
        <w:ind w:left="720" w:firstLine="720"/>
        <w:rPr>
          <w:lang w:val="ru-RU"/>
        </w:rPr>
      </w:pPr>
      <w:r w:rsidRPr="00FD3BEF">
        <w:rPr>
          <w:lang w:val="ru-RU"/>
        </w:rPr>
        <w:t>1.    Состав основных технических средств и систем: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54"/>
        <w:gridCol w:w="2467"/>
        <w:gridCol w:w="2146"/>
        <w:gridCol w:w="2972"/>
        <w:gridCol w:w="1977"/>
      </w:tblGrid>
      <w:tr w:rsidR="004F45A5" w:rsidRPr="00FD3BEF" w14:paraId="75133905" w14:textId="77777777" w:rsidTr="00116107">
        <w:tc>
          <w:tcPr>
            <w:tcW w:w="1454" w:type="dxa"/>
          </w:tcPr>
          <w:p w14:paraId="0F6C05F2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№ п/п</w:t>
            </w:r>
          </w:p>
        </w:tc>
        <w:tc>
          <w:tcPr>
            <w:tcW w:w="2467" w:type="dxa"/>
          </w:tcPr>
          <w:p w14:paraId="3E2CCF6F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146" w:type="dxa"/>
          </w:tcPr>
          <w:p w14:paraId="581EA9D8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Марка (модель)</w:t>
            </w:r>
          </w:p>
        </w:tc>
        <w:tc>
          <w:tcPr>
            <w:tcW w:w="2972" w:type="dxa"/>
          </w:tcPr>
          <w:p w14:paraId="2B66991D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Серийный/ инвентарный номер</w:t>
            </w:r>
          </w:p>
        </w:tc>
        <w:tc>
          <w:tcPr>
            <w:tcW w:w="1977" w:type="dxa"/>
          </w:tcPr>
          <w:p w14:paraId="1A0CB89E" w14:textId="77777777" w:rsidR="004F45A5" w:rsidRPr="00FD3BEF" w:rsidRDefault="00000000">
            <w:pPr>
              <w:rPr>
                <w:sz w:val="24"/>
                <w:szCs w:val="24"/>
              </w:rPr>
            </w:pPr>
            <w:r w:rsidRPr="00FD3BEF">
              <w:rPr>
                <w:sz w:val="24"/>
                <w:szCs w:val="24"/>
              </w:rPr>
              <w:t>Адрес, № кабинета</w:t>
            </w:r>
          </w:p>
        </w:tc>
      </w:tr>
    </w:tbl>
    <w:p w14:paraId="459B07F8" w14:textId="44EC3025" w:rsidR="004F45A5" w:rsidRPr="00FD3BEF" w:rsidRDefault="00000000">
      <w:pPr>
        <w:ind w:left="720" w:firstLine="720"/>
        <w:rPr>
          <w:lang w:val="ru-RU"/>
        </w:rPr>
      </w:pPr>
      <w:r w:rsidRPr="00FD3BEF">
        <w:rPr>
          <w:lang w:val="ru-RU"/>
        </w:rPr>
        <w:t>2.    Перечень разрешенного к установке АРМ пользователей ИСОД МВД России лицензионного программного обеспечения: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4F45A5" w:rsidRPr="000F1E92" w14:paraId="3ABA2F21" w14:textId="77777777">
        <w:tc>
          <w:tcPr>
            <w:tcW w:w="10800" w:type="dxa"/>
          </w:tcPr>
          <w:p w14:paraId="678D81D1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Операционная система </w:t>
            </w:r>
            <w:r>
              <w:rPr>
                <w:sz w:val="24"/>
              </w:rPr>
              <w:t>Microsoft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Windows</w:t>
            </w:r>
            <w:r w:rsidRPr="00FD3BEF">
              <w:rPr>
                <w:sz w:val="24"/>
                <w:lang w:val="ru-RU"/>
              </w:rPr>
              <w:t xml:space="preserve">, версия не ниже 7 </w:t>
            </w:r>
            <w:r>
              <w:rPr>
                <w:sz w:val="24"/>
              </w:rPr>
              <w:t>SP</w:t>
            </w:r>
            <w:r w:rsidRPr="00FD3BEF">
              <w:rPr>
                <w:sz w:val="24"/>
                <w:lang w:val="ru-RU"/>
              </w:rPr>
              <w:t>1.</w:t>
            </w:r>
          </w:p>
        </w:tc>
      </w:tr>
      <w:tr w:rsidR="004F45A5" w14:paraId="356DEAC9" w14:textId="77777777">
        <w:tc>
          <w:tcPr>
            <w:tcW w:w="10800" w:type="dxa"/>
          </w:tcPr>
          <w:p w14:paraId="13AED6AA" w14:textId="77777777" w:rsidR="004F45A5" w:rsidRDefault="00000000">
            <w:r w:rsidRPr="00FD3BEF">
              <w:rPr>
                <w:sz w:val="24"/>
                <w:lang w:val="ru-RU"/>
              </w:rPr>
              <w:t xml:space="preserve">Прикладное программное обеспечение, необходимое для выполнения служебных задач с подтверждением права использования, или имеющее  открытую </w:t>
            </w:r>
            <w:r>
              <w:rPr>
                <w:sz w:val="24"/>
              </w:rPr>
              <w:t>(бесплатную) лицензию.</w:t>
            </w:r>
          </w:p>
        </w:tc>
      </w:tr>
    </w:tbl>
    <w:p w14:paraId="205083F6" w14:textId="77777777" w:rsidR="00FD3BEF" w:rsidRDefault="00FD3BEF">
      <w:pPr>
        <w:ind w:left="720" w:firstLine="720"/>
        <w:rPr>
          <w:lang w:val="ru-RU"/>
        </w:rPr>
      </w:pPr>
    </w:p>
    <w:p w14:paraId="54D4EF3E" w14:textId="7ABF84A4" w:rsidR="004F45A5" w:rsidRPr="00FD3BEF" w:rsidRDefault="00000000">
      <w:pPr>
        <w:ind w:left="720" w:firstLine="720"/>
        <w:rPr>
          <w:lang w:val="ru-RU"/>
        </w:rPr>
      </w:pPr>
      <w:r w:rsidRPr="00FD3BEF">
        <w:rPr>
          <w:lang w:val="ru-RU"/>
        </w:rPr>
        <w:t>3.    Перечень обязательных к установке на АРМ пользователей ИСОД МВД России средств защиты информации: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692"/>
        <w:gridCol w:w="3997"/>
        <w:gridCol w:w="6327"/>
      </w:tblGrid>
      <w:tr w:rsidR="004F45A5" w14:paraId="79413A1C" w14:textId="77777777">
        <w:tc>
          <w:tcPr>
            <w:tcW w:w="720" w:type="dxa"/>
          </w:tcPr>
          <w:p w14:paraId="07EB0FA5" w14:textId="77777777" w:rsidR="004F45A5" w:rsidRDefault="00000000">
            <w:r>
              <w:rPr>
                <w:sz w:val="24"/>
              </w:rPr>
              <w:t>№ п/п</w:t>
            </w:r>
          </w:p>
        </w:tc>
        <w:tc>
          <w:tcPr>
            <w:tcW w:w="4320" w:type="dxa"/>
          </w:tcPr>
          <w:p w14:paraId="5FC3D28E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Наименование и тип средства защиты информации</w:t>
            </w:r>
          </w:p>
        </w:tc>
        <w:tc>
          <w:tcPr>
            <w:tcW w:w="7200" w:type="dxa"/>
          </w:tcPr>
          <w:p w14:paraId="76717277" w14:textId="77777777" w:rsidR="004F45A5" w:rsidRDefault="00000000">
            <w:r>
              <w:rPr>
                <w:sz w:val="24"/>
              </w:rPr>
              <w:t>Сведение о сертификате</w:t>
            </w:r>
          </w:p>
        </w:tc>
      </w:tr>
      <w:tr w:rsidR="004F45A5" w:rsidRPr="000F1E92" w14:paraId="04297004" w14:textId="77777777">
        <w:tc>
          <w:tcPr>
            <w:tcW w:w="720" w:type="dxa"/>
          </w:tcPr>
          <w:p w14:paraId="565F402D" w14:textId="77777777" w:rsidR="004F45A5" w:rsidRDefault="00000000">
            <w:r>
              <w:rPr>
                <w:sz w:val="24"/>
              </w:rPr>
              <w:t>1.</w:t>
            </w:r>
          </w:p>
        </w:tc>
        <w:tc>
          <w:tcPr>
            <w:tcW w:w="4320" w:type="dxa"/>
          </w:tcPr>
          <w:p w14:paraId="1F2DEFDE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Средство защиты информации от НСД </w:t>
            </w:r>
            <w:r>
              <w:rPr>
                <w:sz w:val="24"/>
              </w:rPr>
              <w:t>Secret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Net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Studio</w:t>
            </w:r>
            <w:r w:rsidRPr="00FD3BEF">
              <w:rPr>
                <w:sz w:val="24"/>
                <w:lang w:val="ru-RU"/>
              </w:rPr>
              <w:t xml:space="preserve"> 8.5</w:t>
            </w:r>
          </w:p>
        </w:tc>
        <w:tc>
          <w:tcPr>
            <w:tcW w:w="7200" w:type="dxa"/>
          </w:tcPr>
          <w:p w14:paraId="4057D23E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ФСТЭК России № 3675, действителен до 12.12.2024</w:t>
            </w:r>
          </w:p>
        </w:tc>
      </w:tr>
      <w:tr w:rsidR="004F45A5" w:rsidRPr="000F1E92" w14:paraId="758155BD" w14:textId="77777777">
        <w:tc>
          <w:tcPr>
            <w:tcW w:w="720" w:type="dxa"/>
          </w:tcPr>
          <w:p w14:paraId="44BAF49D" w14:textId="77777777" w:rsidR="004F45A5" w:rsidRDefault="00000000">
            <w:r>
              <w:rPr>
                <w:sz w:val="24"/>
              </w:rPr>
              <w:t>2.</w:t>
            </w:r>
          </w:p>
        </w:tc>
        <w:tc>
          <w:tcPr>
            <w:tcW w:w="4320" w:type="dxa"/>
          </w:tcPr>
          <w:p w14:paraId="5346F67D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Средство криптографической защиты информации КриптоПро </w:t>
            </w:r>
            <w:r>
              <w:rPr>
                <w:sz w:val="24"/>
              </w:rPr>
              <w:t>CSP</w:t>
            </w:r>
            <w:r w:rsidRPr="00FD3BEF">
              <w:rPr>
                <w:sz w:val="24"/>
                <w:lang w:val="ru-RU"/>
              </w:rPr>
              <w:t xml:space="preserve"> 5.0</w:t>
            </w:r>
          </w:p>
        </w:tc>
        <w:tc>
          <w:tcPr>
            <w:tcW w:w="7200" w:type="dxa"/>
          </w:tcPr>
          <w:p w14:paraId="646AEFE0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ФСБ России № СФ/114-4304 действителен до 01.05.2024</w:t>
            </w:r>
          </w:p>
        </w:tc>
      </w:tr>
      <w:tr w:rsidR="004F45A5" w:rsidRPr="000F1E92" w14:paraId="3A8B4456" w14:textId="77777777">
        <w:tc>
          <w:tcPr>
            <w:tcW w:w="720" w:type="dxa"/>
          </w:tcPr>
          <w:p w14:paraId="7DC32D0A" w14:textId="77777777" w:rsidR="004F45A5" w:rsidRDefault="00000000">
            <w:r>
              <w:rPr>
                <w:sz w:val="24"/>
              </w:rPr>
              <w:t>3.</w:t>
            </w:r>
          </w:p>
        </w:tc>
        <w:tc>
          <w:tcPr>
            <w:tcW w:w="4320" w:type="dxa"/>
          </w:tcPr>
          <w:p w14:paraId="43A3E2BA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 xml:space="preserve">Средство криптографической защиты информации и межсетевого экранирования </w:t>
            </w:r>
            <w:r>
              <w:rPr>
                <w:sz w:val="24"/>
              </w:rPr>
              <w:t>VipNet</w:t>
            </w:r>
            <w:r w:rsidRPr="00FD3BEF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Client</w:t>
            </w:r>
            <w:r w:rsidRPr="00FD3BEF">
              <w:rPr>
                <w:sz w:val="24"/>
                <w:lang w:val="ru-RU"/>
              </w:rPr>
              <w:t xml:space="preserve"> 4.5</w:t>
            </w:r>
          </w:p>
        </w:tc>
        <w:tc>
          <w:tcPr>
            <w:tcW w:w="7200" w:type="dxa"/>
          </w:tcPr>
          <w:p w14:paraId="013DCA6C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ФСБ России№ СФ/124-4062 действителен до 18.05.2024</w:t>
            </w:r>
            <w:r w:rsidRPr="00FD3BEF">
              <w:rPr>
                <w:sz w:val="24"/>
                <w:lang w:val="ru-RU"/>
              </w:rPr>
              <w:br/>
              <w:t>Сертификат ФСБ России № СФ/525-4189 действителен до 15.09.2024</w:t>
            </w:r>
            <w:r w:rsidRPr="00FD3BEF">
              <w:rPr>
                <w:sz w:val="24"/>
                <w:lang w:val="ru-RU"/>
              </w:rPr>
              <w:br/>
              <w:t>Сертификат ФСТЭК России № 3727 действителен до 30.11.2019 (техническая поддержка до 31.12.2023</w:t>
            </w:r>
          </w:p>
        </w:tc>
      </w:tr>
      <w:tr w:rsidR="004F45A5" w:rsidRPr="000F1E92" w14:paraId="3D5DB5B6" w14:textId="77777777">
        <w:tc>
          <w:tcPr>
            <w:tcW w:w="720" w:type="dxa"/>
          </w:tcPr>
          <w:p w14:paraId="0BC96C71" w14:textId="77777777" w:rsidR="004F45A5" w:rsidRDefault="00000000">
            <w:r>
              <w:rPr>
                <w:sz w:val="24"/>
              </w:rPr>
              <w:t>4.</w:t>
            </w:r>
          </w:p>
        </w:tc>
        <w:tc>
          <w:tcPr>
            <w:tcW w:w="4320" w:type="dxa"/>
          </w:tcPr>
          <w:p w14:paraId="4951D7C8" w14:textId="77777777" w:rsidR="004F45A5" w:rsidRDefault="00000000">
            <w:r>
              <w:rPr>
                <w:sz w:val="24"/>
              </w:rPr>
              <w:t>Средство антивирусной защиты Kaspersky Endpoint Security 11</w:t>
            </w:r>
          </w:p>
        </w:tc>
        <w:tc>
          <w:tcPr>
            <w:tcW w:w="7200" w:type="dxa"/>
          </w:tcPr>
          <w:p w14:paraId="63CFFE5A" w14:textId="77777777" w:rsidR="004F45A5" w:rsidRPr="00FD3BEF" w:rsidRDefault="00000000">
            <w:pPr>
              <w:rPr>
                <w:lang w:val="ru-RU"/>
              </w:rPr>
            </w:pPr>
            <w:r w:rsidRPr="00FD3BEF">
              <w:rPr>
                <w:sz w:val="24"/>
                <w:lang w:val="ru-RU"/>
              </w:rPr>
              <w:t>Сертификат ФСТЭК России № 4068 действителен до 22.01.2024</w:t>
            </w:r>
          </w:p>
        </w:tc>
      </w:tr>
    </w:tbl>
    <w:p w14:paraId="4F10D9FD" w14:textId="77777777" w:rsidR="002F03CE" w:rsidRPr="00FD3BEF" w:rsidRDefault="002F03CE">
      <w:pPr>
        <w:rPr>
          <w:lang w:val="ru-RU"/>
        </w:rPr>
      </w:pPr>
    </w:p>
    <w:sectPr w:rsidR="002F03CE" w:rsidRPr="00FD3BEF" w:rsidSect="00251C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3172820">
    <w:abstractNumId w:val="8"/>
  </w:num>
  <w:num w:numId="2" w16cid:durableId="438836512">
    <w:abstractNumId w:val="6"/>
  </w:num>
  <w:num w:numId="3" w16cid:durableId="1177235882">
    <w:abstractNumId w:val="5"/>
  </w:num>
  <w:num w:numId="4" w16cid:durableId="109516469">
    <w:abstractNumId w:val="4"/>
  </w:num>
  <w:num w:numId="5" w16cid:durableId="431169581">
    <w:abstractNumId w:val="7"/>
  </w:num>
  <w:num w:numId="6" w16cid:durableId="925377841">
    <w:abstractNumId w:val="3"/>
  </w:num>
  <w:num w:numId="7" w16cid:durableId="1984505389">
    <w:abstractNumId w:val="2"/>
  </w:num>
  <w:num w:numId="8" w16cid:durableId="2107647771">
    <w:abstractNumId w:val="1"/>
  </w:num>
  <w:num w:numId="9" w16cid:durableId="40202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E92"/>
    <w:rsid w:val="00116107"/>
    <w:rsid w:val="0015074B"/>
    <w:rsid w:val="0019571B"/>
    <w:rsid w:val="00251C05"/>
    <w:rsid w:val="0029639D"/>
    <w:rsid w:val="002D3FDF"/>
    <w:rsid w:val="002F03CE"/>
    <w:rsid w:val="00326F90"/>
    <w:rsid w:val="00344AB9"/>
    <w:rsid w:val="003B7630"/>
    <w:rsid w:val="004F45A5"/>
    <w:rsid w:val="00585871"/>
    <w:rsid w:val="00891D10"/>
    <w:rsid w:val="00931820"/>
    <w:rsid w:val="00AA1D8D"/>
    <w:rsid w:val="00B2477A"/>
    <w:rsid w:val="00B47730"/>
    <w:rsid w:val="00CB0664"/>
    <w:rsid w:val="00CE1BEF"/>
    <w:rsid w:val="00DD10AA"/>
    <w:rsid w:val="00EC3215"/>
    <w:rsid w:val="00FC693F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76E587"/>
  <w14:defaultImageDpi w14:val="300"/>
  <w15:docId w15:val="{AC7D9277-8F35-4D0C-A14B-2C3E7273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Султанов Даулет Маратович</cp:lastModifiedBy>
  <cp:revision>11</cp:revision>
  <dcterms:created xsi:type="dcterms:W3CDTF">2013-12-23T23:15:00Z</dcterms:created>
  <dcterms:modified xsi:type="dcterms:W3CDTF">2024-06-02T03:05:00Z</dcterms:modified>
  <cp:category/>
</cp:coreProperties>
</file>